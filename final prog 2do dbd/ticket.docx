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alfajor jorgito                   100.0</w:t>
      </w:r>
    </w:p>
    <w:p>
      <w:r>
        <w:t>alfajor jorgito                   100.0</w:t>
      </w:r>
    </w:p>
    <w:p>
      <w:r>
        <w:t>alfajor jorgito                   100.0</w:t>
      </w:r>
    </w:p>
    <w:p>
      <w:r>
        <w:t>caramelo                   20.0</w:t>
      </w:r>
    </w:p>
    <w:p>
      <w:r>
        <w:t>chocolate                   400.0</w:t>
      </w:r>
    </w:p>
    <w:p>
      <w:r>
        <w:t>galletas                   250.0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